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A2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A3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A4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A5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A6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A7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A8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A9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A10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A11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A12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A13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A14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A15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A16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A17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A18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A19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A20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B2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B3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B4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B5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B6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B7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B8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B9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B10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B11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B12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B13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B14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B15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B16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B17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B18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B19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班级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编码</w:t>
            </w:r>
          </w:p>
        </w:tc>
        <w:tc>
          <w:tcPr>
            <w:tcW w:type="dxa" w:w="1080"/>
          </w:tcPr>
          <w:p>
            <w:r>
              <w:t>B20</w:t>
            </w:r>
          </w:p>
        </w:tc>
        <w:tc>
          <w:tcPr>
            <w:tcW w:type="dxa" w:w="1080"/>
          </w:tcPr>
          <w:p>
            <w:r>
              <w:t>姓名</w:t>
            </w:r>
          </w:p>
        </w:tc>
        <w:tc>
          <w:tcPr>
            <w:tcW w:type="dxa" w:w="3240"/>
            <w:gridSpan w:val="3"/>
          </w:tcPr>
          <w:p/>
        </w:tc>
      </w:tr>
      <w:tr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2.1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4.1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</w:tr>
      <w:tr>
        <w:tc>
          <w:tcPr>
            <w:tcW w:type="dxa" w:w="1080"/>
          </w:tcPr>
          <w:p>
            <w:r>
              <w:t>1.2</w:t>
            </w:r>
          </w:p>
        </w:tc>
        <w:tc>
          <w:tcPr>
            <w:tcW w:type="dxa" w:w="1080"/>
            <w:shd w:fill="FFA500"/>
          </w:tcPr>
          <w:p>
            <w:r>
              <w:t>橙</w:t>
            </w:r>
          </w:p>
        </w:tc>
        <w:tc>
          <w:tcPr>
            <w:tcW w:type="dxa" w:w="1080"/>
          </w:tcPr>
          <w:p>
            <w:r>
              <w:t>2.2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4.2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</w:tr>
      <w:tr>
        <w:tc>
          <w:tcPr>
            <w:tcW w:type="dxa" w:w="1080"/>
          </w:tcPr>
          <w:p>
            <w:r>
              <w:t>1.3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3.3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4.3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3.4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4.4</w:t>
            </w:r>
          </w:p>
        </w:tc>
        <w:tc>
          <w:tcPr>
            <w:tcW w:type="dxa" w:w="1080"/>
            <w:shd w:fill="7C7C7C"/>
          </w:tcPr>
          <w:p>
            <w:r>
              <w:t>收</w:t>
            </w:r>
          </w:p>
        </w:tc>
      </w:tr>
      <w:tr>
        <w:tc>
          <w:tcPr>
            <w:tcW w:type="dxa" w:w="1080"/>
          </w:tcPr>
          <w:p>
            <w:r>
              <w:t>1.5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3.5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国旗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</w:tr>
      <w:tr>
        <w:tc>
          <w:tcPr>
            <w:tcW w:type="dxa" w:w="1080"/>
          </w:tcPr>
          <w:p>
            <w:r>
              <w:t>1.6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校旗</w:t>
            </w:r>
          </w:p>
        </w:tc>
        <w:tc>
          <w:tcPr>
            <w:tcW w:type="dxa" w:w="1080"/>
            <w:shd w:fill="FFFFFF"/>
          </w:tcPr>
          <w:p>
            <w:r>
              <w:t>白</w:t>
            </w:r>
          </w:p>
        </w:tc>
      </w:tr>
      <w:tr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  <w:shd w:fill="0000FF"/>
          </w:tcPr>
          <w:p>
            <w:r>
              <w:t>蓝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  <w:shd w:fill="FFFF00"/>
          </w:tcPr>
          <w:p>
            <w:r>
              <w:t>黄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>
            <w:r>
              <w:t>3.8</w:t>
            </w:r>
          </w:p>
        </w:tc>
        <w:tc>
          <w:tcPr>
            <w:tcW w:type="dxa" w:w="1080"/>
            <w:shd w:fill="FF0000"/>
          </w:tcPr>
          <w:p>
            <w:r>
              <w:t>红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